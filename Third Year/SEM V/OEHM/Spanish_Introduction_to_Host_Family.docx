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Introducción Personal y Expectativas de Mi Estadía</w:t>
      </w:r>
    </w:p>
    <w:p>
      <w:r>
        <w:br/>
        <w:t>Estimada familia anfitriona,</w:t>
        <w:br/>
        <w:br/>
        <w:t>Me llamo Chandana Galgali, y estoy emocionada por la oportunidad de conocerlos y compartir experiencias culturales durante mi estadía. Actualmente soy estudiante de ingeniería en informática en Mumbai, India. En mi tiempo libre, disfruto leer, dormir, ver anime y películas, escuchar música y bailar.</w:t>
        <w:br/>
        <w:br/>
        <w:t>Mi rutina diaria incluye levantarme a las 7:30 AM. No tomo desayuno, solo bebo leche con chocolate a las 8 AM, almuerzo a la 1 PM y ceno a las 8:30 PM. Me acuesto a las 11 PM. Sigo una dieta vegetariana y me gustan mucho las comidas italiana e india.</w:t>
        <w:br/>
        <w:br/>
        <w:t>Una de las razones por las que elegí visitar su país es para explorar más sobre las aventuras y los museos históricos culturales. ¿Podrían recomendarme algunos lugares locales que no debería perderme? Además, como estudiante, el acceso a WiFi es esencial para mí. ¿Es posible contar con una buena conexión a internet en su casa?</w:t>
        <w:br/>
        <w:br/>
        <w:t>Espero que esta carta les haya dado una mejor idea de quién soy y de lo emocionada que estoy por esta experiencia. Gracias por considerar mis preguntas y preferencias.</w:t>
        <w:br/>
        <w:br/>
        <w:t>Atentamente,</w:t>
        <w:br/>
        <w:br/>
        <w:t>Chandana Galgali</w:t>
        <w:br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